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Hrisikesh Gogoi</w:t>
      </w:r>
    </w:p>
    <w:p>
      <w:r>
        <w:t>Email: hrisikeshgogoi09@gmail.com</w:t>
      </w:r>
    </w:p>
    <w:p>
      <w:r>
        <w:t>Location: Sivasagar, Assam, India</w:t>
      </w:r>
    </w:p>
    <w:p>
      <w:pPr>
        <w:pStyle w:val="Heading2"/>
      </w:pPr>
      <w:r>
        <w:t>Career Objective</w:t>
      </w:r>
    </w:p>
    <w:p>
      <w:r>
        <w:t>An 18-year-old aspiring web developer with a vision to build a modern tech agency focused on real-life digital solutions. Passionate about clean UI, interactive websites, and using web technologies to empower businesses and individuals.</w:t>
      </w:r>
    </w:p>
    <w:p>
      <w:pPr>
        <w:pStyle w:val="Heading2"/>
      </w:pPr>
      <w:r>
        <w:t>Brand &amp; Vision</w:t>
      </w:r>
    </w:p>
    <w:p>
      <w:r>
        <w:t>I aim to build a full-stack digital agency that delivers powerful, real-world solutions — from sleek websites to functional apps. The mission is to empower clients through design, code, and innovation, turning complex problems into smart digital products.</w:t>
      </w:r>
    </w:p>
    <w:p>
      <w:pPr>
        <w:pStyle w:val="Heading2"/>
      </w:pPr>
      <w:r>
        <w:t>Education</w:t>
      </w:r>
    </w:p>
    <w:p>
      <w:r>
        <w:t>Diploma in Computer Science Engineering</w:t>
        <w:br/>
        <w:t>Assam Energy Institute (Centre of the Rajiv Gandhi Institute of Petroleum Technology)</w:t>
      </w:r>
    </w:p>
    <w:p>
      <w:pPr>
        <w:pStyle w:val="Heading2"/>
      </w:pPr>
      <w:r>
        <w:t>Technical Skills</w:t>
      </w:r>
    </w:p>
    <w:p>
      <w:r>
        <w:t>• HTML</w:t>
        <w:br/>
        <w:t>• CSS</w:t>
        <w:br/>
        <w:t>• JavaScript (Basic)</w:t>
        <w:br/>
        <w:t>• Bootstrap</w:t>
        <w:br/>
        <w:t>• Currently learning GSAP</w:t>
      </w:r>
    </w:p>
    <w:p>
      <w:pPr>
        <w:pStyle w:val="Heading2"/>
      </w:pPr>
      <w:r>
        <w:t>Projects</w:t>
      </w:r>
    </w:p>
    <w:p>
      <w:r>
        <w:t>• To-Do List</w:t>
        <w:br/>
        <w:t xml:space="preserve">  A simple task management web app.</w:t>
        <w:br/>
        <w:t>• Calculator</w:t>
        <w:br/>
        <w:t xml:space="preserve">  A functional calculator with basic operations.</w:t>
        <w:br/>
        <w:t>• E-commerce Frontend</w:t>
        <w:br/>
        <w:t xml:space="preserve">  A frontend layout for an online shopping site.</w:t>
        <w:br/>
        <w:t>• Landing Pages &amp; Modern Website</w:t>
        <w:br/>
        <w:t xml:space="preserve">  Responsive and animated websites using HTML, CSS, Bootstrap.</w:t>
        <w:br/>
        <w:t>GitHub: https://github.com/Hrisikeshhh</w:t>
      </w:r>
    </w:p>
    <w:p>
      <w:pPr>
        <w:pStyle w:val="Heading2"/>
      </w:pPr>
      <w:r>
        <w:t>Languages Known</w:t>
      </w:r>
    </w:p>
    <w:p>
      <w:r>
        <w:t>• Hindi</w:t>
        <w:br/>
        <w:t>• English</w:t>
        <w:br/>
        <w:t>• Assamese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